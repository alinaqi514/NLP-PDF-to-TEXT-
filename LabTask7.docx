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Data Structures and Algorithms </w:t>
        <w:br/>
        <w:t xml:space="preserve">37 | P a g e                                               </w:t>
        <w:br/>
        <w:t xml:space="preserve">L a b  I n s t r u c t o r :  R a b i a  K h a n  </w:t>
        <w:br/>
        <w:t xml:space="preserve">  Lab 07: Queue in Data Structure </w:t>
        <w:br/>
        <w:t xml:space="preserve"> </w:t>
        <w:br/>
        <w:t xml:space="preserve">Queue </w:t>
        <w:br/>
        <w:t xml:space="preserve">A Queue is defined as a linear data structure that is open at both ends and the operations are performed in </w:t>
        <w:br/>
        <w:t xml:space="preserve">First In First Out (FIFO) order. </w:t>
        <w:br/>
        <w:t xml:space="preserve"> </w:t>
        <w:br/>
        <w:t xml:space="preserve">We define a queue to be a list in which all additions to the list are made at one end, and all deletions from </w:t>
        <w:br/>
        <w:t xml:space="preserve">the list are made at the other end.  The element which is first pushed into the order, the operation is first </w:t>
        <w:br/>
        <w:t xml:space="preserve">performed on that. </w:t>
        <w:br/>
        <w:t xml:space="preserve"> </w:t>
        <w:br/>
        <w:t xml:space="preserve"> </w:t>
        <w:br/>
        <w:t xml:space="preserve"> </w:t>
        <w:br/>
        <w:t xml:space="preserve">Implementation: </w:t>
        <w:br/>
        <w:t xml:space="preserve">Like stacks, Queues can also be represented in an array: In this representation, the Queue is implemented </w:t>
        <w:br/>
        <w:t xml:space="preserve">using the array. Variables used in this case are </w:t>
        <w:br/>
        <w:t xml:space="preserve"> Queue:  the name of the array storing queue elements. </w:t>
        <w:br/>
        <w:t xml:space="preserve"> Front:  the index where the first element is stored in the array representing the queue. </w:t>
        <w:br/>
        <w:t xml:space="preserve"> Rear:  the index where the last element is stored in an array representing the queue. </w:t>
        <w:br/>
        <w:t xml:space="preserve"> </w:t>
        <w:br/>
        <w:t xml:space="preserve">How to implement Queue using Array? </w:t>
        <w:br/>
        <w:t xml:space="preserve"> To implement a queue using an array,  </w:t>
        <w:br/>
        <w:t xml:space="preserve"> Create and array arr of size n and  </w:t>
        <w:br/>
        <w:t xml:space="preserve"> Take two variables front and rear both of which will be initialized to 0 which means the queue is </w:t>
        <w:br/>
        <w:t xml:space="preserve">currently empty.  </w:t>
        <w:br/>
        <w:t xml:space="preserve"> Element  </w:t>
        <w:br/>
        <w:t xml:space="preserve">Rear is the index up to which the elements are stored in the array and  </w:t>
        <w:br/>
        <w:t xml:space="preserve">Front is the index of the first element of the array.  </w:t>
        <w:br/>
        <w:t xml:space="preserve">Enqueue: </w:t>
        <w:br/>
        <w:t xml:space="preserve"> Addition of an element to the queue.  </w:t>
        <w:br/>
        <w:t xml:space="preserve"> Adding an element will be performed after checking whether the queue is full or not.  </w:t>
        <w:br/>
        <w:t xml:space="preserve"> If rear &lt; n which indicates that the array is not full then store the element at arr[rear] and increment </w:t>
        <w:br/>
        <w:t xml:space="preserve">rear by 1 but if rear == n then it is said to be an Overflow condition as the array is full. </w:t>
        <w:br/>
        <w:t xml:space="preserve">Dequeue: </w:t>
        <w:br/>
        <w:t xml:space="preserve"> Removal of an element from the queue.  </w:t>
        <w:br/>
        <w:t xml:space="preserve"> An element can only be deleted when there is at least an element to delete i.e. rear &gt; 0.  </w:t>
        <w:br/>
        <w:t xml:space="preserve"> Now, the element at arr[front] can be deleted but all the remaining elements have to shift to the </w:t>
        <w:br/>
        <w:t xml:space="preserve">left by one position in order for the dequeue operation to delete the second element from the left </w:t>
        <w:br/>
        <w:t xml:space="preserve">on another dequeue operation. </w:t>
        <w:br/>
        <w:t xml:space="preserve"> </w:t>
        <w:br/>
        <w:t xml:space="preserve">  </w:t>
        <w:br/>
      </w:r>
    </w:p>
    <w:p>
      <w:r>
        <w:t xml:space="preserve">Data Structures and Algorithms </w:t>
        <w:br/>
        <w:t xml:space="preserve">38 | P a g e                                               </w:t>
        <w:br/>
        <w:t xml:space="preserve">L a b  I n s t r u c t o r :  R a b i a  K h a n 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</w:r>
    </w:p>
    <w:p>
      <w:r>
        <w:t xml:space="preserve">Data Structures and Algorithms </w:t>
        <w:br/>
        <w:t xml:space="preserve">39 | P a g e                                               </w:t>
        <w:br/>
        <w:t xml:space="preserve">L a b  I n s t r u c t o r :  R a b i a  K h a n  </w:t>
        <w:br/>
        <w:t xml:space="preserve">  LAB ASSESSMENT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Print Job Management System </w:t>
        <w:br/>
        <w:t xml:space="preserve">Learning Outcomes: </w:t>
        <w:br/>
        <w:t xml:space="preserve"> </w:t>
        <w:br/>
        <w:t xml:space="preserve">Understanding of queue data structures and their applications. </w:t>
        <w:br/>
        <w:t xml:space="preserve"> </w:t>
        <w:br/>
        <w:t xml:space="preserve">Implementation of priority queues for job prioritization. </w:t>
        <w:br/>
        <w:t xml:space="preserve">This project provides a practical application of data structures and algorithms in a real-world </w:t>
        <w:br/>
        <w:t xml:space="preserve">scenario, giving students hands-on experience with queue-related concepts. </w:t>
        <w:br/>
        <w:t xml:space="preserve">Tasks: </w:t>
        <w:br/>
        <w:t xml:space="preserve">The goal of this project is to create a print job management system that efficiently handles print jobs </w:t>
        <w:br/>
        <w:t xml:space="preserve">submitted by users. The system will prioritize print jobs based on their size, and users will be able to </w:t>
        <w:br/>
        <w:t xml:space="preserve">check the status of their print jobs. </w:t>
        <w:br/>
        <w:t xml:space="preserve">1. Basic Queue Implementation:  </w:t>
        <w:br/>
        <w:t xml:space="preserve">o </w:t>
        <w:br/>
        <w:t xml:space="preserve">Implement a basic queue to manage the print jobs. </w:t>
        <w:br/>
        <w:t xml:space="preserve">o </w:t>
        <w:br/>
        <w:t xml:space="preserve">Each print job should have a unique identifier and details about the number of pages to be </w:t>
        <w:br/>
        <w:t xml:space="preserve">printed. </w:t>
        <w:br/>
        <w:t xml:space="preserve">2. Priority Queue:  </w:t>
        <w:br/>
        <w:t xml:space="preserve">o </w:t>
        <w:br/>
        <w:t xml:space="preserve">Implement a priority queue to prioritize print jobs based on the number of pages.  </w:t>
        <w:br/>
        <w:t xml:space="preserve">o </w:t>
        <w:br/>
        <w:t xml:space="preserve">Smaller print jobs should have higher priority. </w:t>
        <w:br/>
        <w:t xml:space="preserve">3. Job Submission:  </w:t>
        <w:br/>
        <w:t xml:space="preserve">o </w:t>
        <w:br/>
        <w:t xml:space="preserve">Create a function to allow users to submit print jobs to the system. </w:t>
        <w:br/>
        <w:t xml:space="preserve">o </w:t>
        <w:br/>
        <w:t xml:space="preserve">Each submitted job should be added to the queue. </w:t>
        <w:br/>
        <w:t xml:space="preserve">4. Print Job Processing:  </w:t>
        <w:br/>
        <w:t xml:space="preserve">o </w:t>
        <w:br/>
        <w:t xml:space="preserve">Implement a function to process print jobs from the queue. </w:t>
        <w:br/>
        <w:t xml:space="preserve">o </w:t>
        <w:br/>
        <w:t xml:space="preserve">The system should dequeue jobs based on priority and simulate the printing process. </w:t>
        <w:br/>
        <w:t xml:space="preserve">5. Job Status Checking:  </w:t>
        <w:br/>
        <w:t xml:space="preserve">o </w:t>
        <w:br/>
        <w:t xml:space="preserve">Allow users to check the status of their print jobs. </w:t>
        <w:br/>
        <w:t xml:space="preserve">o </w:t>
        <w:br/>
        <w:t xml:space="preserve">Display information such as position in the queue and estimated print time. </w:t>
        <w:br/>
        <w:t xml:space="preserve">6. Circular Queue Implementation:  </w:t>
        <w:br/>
        <w:t xml:space="preserve">o </w:t>
        <w:br/>
        <w:t xml:space="preserve">Implement a circular queue to handle scenarios where the print jobs continue in a loop. </w:t>
        <w:br/>
        <w:t xml:space="preserve">Bonus Tasks </w:t>
        <w:br/>
        <w:t xml:space="preserve">9. Error Handling:  </w:t>
        <w:br/>
        <w:t xml:space="preserve">o </w:t>
        <w:br/>
        <w:t>Implement error handling for cases like attempting to check the status of a non-</w:t>
        <w:br/>
        <w:t xml:space="preserve">existent print job or submitting a print job when the queue is full. </w:t>
        <w:br/>
        <w:t xml:space="preserve">10. Logging and Statistics:  </w:t>
        <w:br/>
        <w:t xml:space="preserve">o </w:t>
        <w:br/>
        <w:t xml:space="preserve">Implement a logging mechanism to record the history of print jobs processed. </w:t>
        <w:br/>
        <w:t xml:space="preserve">o </w:t>
        <w:br/>
        <w:t xml:space="preserve">Display statistics such as average print time, total number of print jobs, etc. </w:t>
        <w:br/>
        <w:t>Note</w:t>
        <w:br/>
        <w:t xml:space="preserve"> </w:t>
        <w:br/>
        <w:t xml:space="preserve">After going through questions and answers related to the tasks, submit a separate Word document which should </w:t>
        <w:br/>
        <w:t xml:space="preserve">include all the results of the tasks. Task should be attempted and submitted within the lab. </w:t>
        <w:br/>
        <w:t xml:space="preserve">First page should contain your Full name, Registration #, Course name and Date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